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05025" w14:textId="77777777" w:rsidR="008C0162" w:rsidRDefault="00000000">
      <w:pPr>
        <w:pStyle w:val="Title"/>
      </w:pPr>
      <w:r>
        <w:t>TÀI LIỆU THIẾT KẾ YÊU CẦU (SRS)</w:t>
      </w:r>
    </w:p>
    <w:p w14:paraId="1F6F58F6" w14:textId="578AD81D" w:rsidR="008C0162" w:rsidRPr="00DA733B" w:rsidRDefault="00000000">
      <w:pPr>
        <w:rPr>
          <w:lang w:val="vi-VN"/>
        </w:rPr>
      </w:pPr>
      <w:r>
        <w:t>PHẦN MỀM QUẢN LÝ HỆ THỐNG MAY ĐO COCOLAND</w:t>
      </w:r>
      <w:r w:rsidR="00DA733B">
        <w:rPr>
          <w:lang w:val="vi-VN"/>
        </w:rPr>
        <w:t xml:space="preserve"> _ </w:t>
      </w:r>
      <w:proofErr w:type="spellStart"/>
      <w:r w:rsidR="00DA733B" w:rsidRPr="00DA733B">
        <w:t>TailorSoft</w:t>
      </w:r>
      <w:proofErr w:type="spellEnd"/>
      <w:r w:rsidR="00DA733B" w:rsidRPr="00DA733B">
        <w:t xml:space="preserve"> COCOLAND</w:t>
      </w:r>
    </w:p>
    <w:p w14:paraId="0DB49938" w14:textId="77777777" w:rsidR="008C0162" w:rsidRDefault="00000000">
      <w:proofErr w:type="spellStart"/>
      <w:r>
        <w:t>Phiên</w:t>
      </w:r>
      <w:proofErr w:type="spellEnd"/>
      <w:r>
        <w:t xml:space="preserve"> </w:t>
      </w:r>
      <w:proofErr w:type="spellStart"/>
      <w:r>
        <w:t>bản</w:t>
      </w:r>
      <w:proofErr w:type="spellEnd"/>
      <w:r>
        <w:t xml:space="preserve">: 1.0 — </w:t>
      </w:r>
      <w:proofErr w:type="spellStart"/>
      <w:r>
        <w:t>Ngày</w:t>
      </w:r>
      <w:proofErr w:type="spellEnd"/>
      <w:r>
        <w:t>: 01/08/2025</w:t>
      </w:r>
    </w:p>
    <w:p w14:paraId="6466ABE2" w14:textId="77777777" w:rsidR="008C0162" w:rsidRDefault="00000000">
      <w:pPr>
        <w:pStyle w:val="Heading1"/>
      </w:pPr>
      <w:r>
        <w:t>1. GIỚI THIỆU</w:t>
      </w:r>
    </w:p>
    <w:p w14:paraId="51DCD794" w14:textId="77777777" w:rsidR="008C0162" w:rsidRDefault="00000000">
      <w:pPr>
        <w:pStyle w:val="Heading2"/>
      </w:pPr>
      <w:r>
        <w:t>1.1 Mục tiêu</w:t>
      </w:r>
    </w:p>
    <w:p w14:paraId="20471C17" w14:textId="77777777" w:rsidR="008C0162" w:rsidRDefault="00000000">
      <w:r>
        <w:t>Xây dựng hệ thống quản lý toàn bộ quy trình may đo tại COCOLAND: từ tiếp nhận khách hàng, đo đạc, tạo đơn hàng, theo dõi sản xuất, giao hàng đến hậu mãi.</w:t>
      </w:r>
    </w:p>
    <w:p w14:paraId="630D513B" w14:textId="77777777" w:rsidR="008C0162" w:rsidRDefault="00000000">
      <w:pPr>
        <w:pStyle w:val="Heading2"/>
      </w:pPr>
      <w:r>
        <w:t>1.2 Phạm vi</w:t>
      </w:r>
    </w:p>
    <w:p w14:paraId="10F22B17" w14:textId="77777777" w:rsidR="008C0162" w:rsidRDefault="00000000">
      <w:r>
        <w:t>Hệ thống sử dụng nội bộ trong COCOLAND gồm các bộ phận: đo may, xưởng, kế toán, chăm sóc khách hàng. Các chi nhánh có thể hoạt động độc lập nhưng đồng bộ với trung tâm.</w:t>
      </w:r>
    </w:p>
    <w:p w14:paraId="356BBEFD" w14:textId="77777777" w:rsidR="008C0162" w:rsidRDefault="00000000">
      <w:pPr>
        <w:pStyle w:val="Heading1"/>
      </w:pPr>
      <w:r>
        <w:t>2. CHỨC NĂNG CHÍNH (FUNCTIONAL REQUIREMENTS)</w:t>
      </w:r>
    </w:p>
    <w:p w14:paraId="018ABB24" w14:textId="77777777" w:rsidR="008C0162" w:rsidRDefault="00000000">
      <w:pPr>
        <w:pStyle w:val="Heading2"/>
      </w:pPr>
      <w:r>
        <w:t>2.1 Quản lý khách hàng</w:t>
      </w:r>
    </w:p>
    <w:p w14:paraId="423A15A4" w14:textId="77777777" w:rsidR="008C0162" w:rsidRDefault="00000000">
      <w:r>
        <w:t>- CRUD thông tin khách hàng</w:t>
      </w:r>
      <w:r>
        <w:br/>
        <w:t>- Xem lịch sử đo, đơn hàng</w:t>
      </w:r>
      <w:r>
        <w:br/>
        <w:t>- Tìm theo tên, SĐT, mã khách</w:t>
      </w:r>
    </w:p>
    <w:p w14:paraId="495D0BF2" w14:textId="77777777" w:rsidR="008C0162" w:rsidRDefault="00000000">
      <w:pPr>
        <w:pStyle w:val="Heading2"/>
      </w:pPr>
      <w:r>
        <w:t>2.2 Quản lý đo may</w:t>
      </w:r>
    </w:p>
    <w:p w14:paraId="11A02047" w14:textId="77777777" w:rsidR="008C0162" w:rsidRDefault="00000000">
      <w:r>
        <w:t>- Khai báo loại sản phẩm và các loại thông số</w:t>
      </w:r>
      <w:r>
        <w:br/>
        <w:t>- Gán thông số đo định nghĩa theo loại sản phẩm</w:t>
      </w:r>
      <w:r>
        <w:br/>
        <w:t>- Nhập giá trị số đo linh hoạt dựa trên danh sách</w:t>
      </w:r>
    </w:p>
    <w:p w14:paraId="470303B5" w14:textId="77777777" w:rsidR="008C0162" w:rsidRDefault="00000000">
      <w:pPr>
        <w:pStyle w:val="Heading2"/>
      </w:pPr>
      <w:r>
        <w:t>2.3 Quản lý đơn hàng</w:t>
      </w:r>
    </w:p>
    <w:p w14:paraId="59B20E45" w14:textId="77777777" w:rsidR="008C0162" w:rsidRDefault="00000000">
      <w:r>
        <w:t>- Tạo/Đổi đơn hàng</w:t>
      </w:r>
      <w:r>
        <w:br/>
        <w:t>- Gán vải, thời gian giao, trạng thái</w:t>
      </w:r>
    </w:p>
    <w:p w14:paraId="1EDA4CE7" w14:textId="77777777" w:rsidR="008C0162" w:rsidRDefault="00000000">
      <w:pPr>
        <w:pStyle w:val="Heading2"/>
      </w:pPr>
      <w:r>
        <w:t>2.4 Quản lý xưởng</w:t>
      </w:r>
    </w:p>
    <w:p w14:paraId="37C4F99C" w14:textId="77777777" w:rsidR="008C0162" w:rsidRDefault="00000000">
      <w:r>
        <w:t>- Giao việc cho thợ</w:t>
      </w:r>
      <w:r>
        <w:br/>
        <w:t>- Cập nhật trạng thái sản xuất</w:t>
      </w:r>
    </w:p>
    <w:p w14:paraId="1AA89849" w14:textId="77777777" w:rsidR="008C0162" w:rsidRDefault="00000000">
      <w:pPr>
        <w:pStyle w:val="Heading2"/>
      </w:pPr>
      <w:r>
        <w:t>2.5 Quản lý kho (vải)</w:t>
      </w:r>
    </w:p>
    <w:p w14:paraId="50E6EE5A" w14:textId="77777777" w:rsidR="008C0162" w:rsidRDefault="00000000">
      <w:r>
        <w:t>- Quản lý tồn kho vải, chi tiết mã vải, màu sắc, quyển, quốc gia, giá thanh/mét (VND)</w:t>
      </w:r>
      <w:r>
        <w:br/>
        <w:t>- Nhập, xuất, cập nhật mét vải còn lại sau khi cắt</w:t>
      </w:r>
      <w:r>
        <w:br/>
        <w:t>- Quản lý hình ảnh hóa đơn mua vải</w:t>
      </w:r>
      <w:r>
        <w:br/>
        <w:t>- Chức năng sửa/xóa/ghi nhật truy vết</w:t>
      </w:r>
    </w:p>
    <w:p w14:paraId="4652D7A0" w14:textId="77777777" w:rsidR="008C0162" w:rsidRDefault="00000000">
      <w:pPr>
        <w:pStyle w:val="Heading2"/>
      </w:pPr>
      <w:r>
        <w:lastRenderedPageBreak/>
        <w:t>2.6 Thanh toán &amp; công nợ</w:t>
      </w:r>
    </w:p>
    <w:p w14:paraId="7326E24C" w14:textId="77777777" w:rsidR="008C0162" w:rsidRDefault="00000000">
      <w:r>
        <w:t>- Ghi nhận cọc, thanh toán</w:t>
      </w:r>
      <w:r>
        <w:br/>
        <w:t>- Xuất hoá đơn, theo dõi công nợ</w:t>
      </w:r>
    </w:p>
    <w:p w14:paraId="35C48142" w14:textId="77777777" w:rsidR="008C0162" w:rsidRDefault="00000000">
      <w:pPr>
        <w:pStyle w:val="Heading2"/>
      </w:pPr>
      <w:r>
        <w:t>2.7 Chăm sóc khách hàng</w:t>
      </w:r>
    </w:p>
    <w:p w14:paraId="4E9FA05C" w14:textId="77777777" w:rsidR="008C0162" w:rsidRDefault="00000000">
      <w:r>
        <w:t>- Nhắc hẹn, gửi tin nhắn</w:t>
      </w:r>
      <w:r>
        <w:br/>
        <w:t>- Ghi nhận đánh giá, hài lòng</w:t>
      </w:r>
    </w:p>
    <w:p w14:paraId="5CD7CC07" w14:textId="77777777" w:rsidR="008C0162" w:rsidRDefault="00000000">
      <w:pPr>
        <w:pStyle w:val="Heading1"/>
      </w:pPr>
      <w:r>
        <w:t>3. YÊU CẦU PHI CHỨC NĂNG (NON-FUNCTIONAL)</w:t>
      </w:r>
    </w:p>
    <w:p w14:paraId="5DBB03E1" w14:textId="77777777" w:rsidR="008C0162" w:rsidRDefault="00000000">
      <w:r>
        <w:t>- Hiệu năng: &lt; 2 giây</w:t>
      </w:r>
      <w:r>
        <w:br/>
        <w:t>- Bảo mật: chia quyền, session, SQL Injection protection</w:t>
      </w:r>
      <w:r>
        <w:br/>
        <w:t>- Khả dụng: &gt;99.5%</w:t>
      </w:r>
      <w:r>
        <w:br/>
        <w:t>- Mở rộng: tích hợp chi nhánh, module khác</w:t>
      </w:r>
    </w:p>
    <w:p w14:paraId="6A90B8AF" w14:textId="77777777" w:rsidR="008C0162" w:rsidRDefault="00000000">
      <w:pPr>
        <w:pStyle w:val="Heading1"/>
      </w:pPr>
      <w:r>
        <w:t>4. KIẾN TRÚC HỆ THỐNG (TECHNICAL STACK)</w:t>
      </w:r>
    </w:p>
    <w:p w14:paraId="4D0A0BA2" w14:textId="77777777" w:rsidR="008C0162" w:rsidRDefault="00000000">
      <w:r>
        <w:t>- Ngôn ngữ: Java (JSP, Servlet)</w:t>
      </w:r>
      <w:r>
        <w:br/>
        <w:t>- IDE: NetBeans</w:t>
      </w:r>
      <w:r>
        <w:br/>
        <w:t>- Database: MySQL</w:t>
      </w:r>
      <w:r>
        <w:br/>
        <w:t>- Web Server: Apache Tomcat</w:t>
      </w:r>
      <w:r>
        <w:br/>
        <w:t>- Mô hình: MVC (DAO - Servlet - JSP)</w:t>
      </w:r>
      <w:r>
        <w:br/>
        <w:t>- JDBC + JSTL + Bootstrap</w:t>
      </w:r>
    </w:p>
    <w:p w14:paraId="156D1B93" w14:textId="77777777" w:rsidR="008C0162" w:rsidRDefault="00000000">
      <w:pPr>
        <w:pStyle w:val="Heading1"/>
      </w:pPr>
      <w:r>
        <w:lastRenderedPageBreak/>
        <w:t>5. THIẾT KẾ CƠ SỞ DỮ LIỆU (CSDL - MYSQL)</w:t>
      </w:r>
    </w:p>
    <w:p w14:paraId="23ABDBE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131FE69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BẢNG LOẠI SẢN PHẨM</w:t>
      </w:r>
    </w:p>
    <w:p w14:paraId="49DEE9A1"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loai_san_pham</w:t>
      </w:r>
      <w:proofErr w:type="spellEnd"/>
      <w:r w:rsidRPr="00371300">
        <w:rPr>
          <w:rFonts w:asciiTheme="minorHAnsi" w:eastAsiaTheme="minorEastAsia" w:hAnsiTheme="minorHAnsi" w:cstheme="minorBidi"/>
          <w:b w:val="0"/>
          <w:bCs w:val="0"/>
          <w:color w:val="auto"/>
          <w:sz w:val="22"/>
          <w:szCs w:val="22"/>
        </w:rPr>
        <w:t xml:space="preserve"> (</w:t>
      </w:r>
    </w:p>
    <w:p w14:paraId="07B5A21A"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5E18866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ten_loai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 NOT NULL</w:t>
      </w:r>
    </w:p>
    <w:p w14:paraId="6DE8F7C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1D768FB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68754F0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BẢNG LOẠI THÔNG SỐ</w:t>
      </w:r>
    </w:p>
    <w:p w14:paraId="7764B12D"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loai_thong_so</w:t>
      </w:r>
      <w:proofErr w:type="spellEnd"/>
      <w:r w:rsidRPr="00371300">
        <w:rPr>
          <w:rFonts w:asciiTheme="minorHAnsi" w:eastAsiaTheme="minorEastAsia" w:hAnsiTheme="minorHAnsi" w:cstheme="minorBidi"/>
          <w:b w:val="0"/>
          <w:bCs w:val="0"/>
          <w:color w:val="auto"/>
          <w:sz w:val="22"/>
          <w:szCs w:val="22"/>
        </w:rPr>
        <w:t xml:space="preserve"> (</w:t>
      </w:r>
    </w:p>
    <w:p w14:paraId="6CEE070D"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029179BC"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ten_thong_so</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 NOT NULL,</w:t>
      </w:r>
    </w:p>
    <w:p w14:paraId="21F7C61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don_vi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 DEFAULT 'cm'</w:t>
      </w:r>
    </w:p>
    <w:p w14:paraId="39771AF4"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2951CEC5"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4276240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QUAN HỆ LOẠI SẢN PHẨM – THÔNG SỐ</w:t>
      </w:r>
    </w:p>
    <w:p w14:paraId="4950C675"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loai_sp_thong_so</w:t>
      </w:r>
      <w:proofErr w:type="spellEnd"/>
      <w:r w:rsidRPr="00371300">
        <w:rPr>
          <w:rFonts w:asciiTheme="minorHAnsi" w:eastAsiaTheme="minorEastAsia" w:hAnsiTheme="minorHAnsi" w:cstheme="minorBidi"/>
          <w:b w:val="0"/>
          <w:bCs w:val="0"/>
          <w:color w:val="auto"/>
          <w:sz w:val="22"/>
          <w:szCs w:val="22"/>
        </w:rPr>
        <w:t xml:space="preserve"> (</w:t>
      </w:r>
    </w:p>
    <w:p w14:paraId="3ADA4CE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INT,</w:t>
      </w:r>
    </w:p>
    <w:p w14:paraId="63C4D79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 xml:space="preserve"> INT,</w:t>
      </w:r>
    </w:p>
    <w:p w14:paraId="118F930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PRIMARY KEY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w:t>
      </w:r>
    </w:p>
    <w:p w14:paraId="4C0723F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loai_san_pham</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w:t>
      </w:r>
    </w:p>
    <w:p w14:paraId="48FC9B91"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loai_thong_so</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w:t>
      </w:r>
    </w:p>
    <w:p w14:paraId="1DE8F0C8"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0C69D9BD"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53D2DA2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KHÁCH HÀNG</w:t>
      </w:r>
    </w:p>
    <w:p w14:paraId="5B084111"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khach_hang</w:t>
      </w:r>
      <w:proofErr w:type="spellEnd"/>
      <w:r w:rsidRPr="00371300">
        <w:rPr>
          <w:rFonts w:asciiTheme="minorHAnsi" w:eastAsiaTheme="minorEastAsia" w:hAnsiTheme="minorHAnsi" w:cstheme="minorBidi"/>
          <w:b w:val="0"/>
          <w:bCs w:val="0"/>
          <w:color w:val="auto"/>
          <w:sz w:val="22"/>
          <w:szCs w:val="22"/>
        </w:rPr>
        <w:t xml:space="preserve"> (</w:t>
      </w:r>
    </w:p>
    <w:p w14:paraId="66B511C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lastRenderedPageBreak/>
        <w:t xml:space="preserve">    </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4B77C8A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ho_ten</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4D595B7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so_dien_thoai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20),</w:t>
      </w:r>
    </w:p>
    <w:p w14:paraId="7817229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email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2A981CA8"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dia_chi</w:t>
      </w:r>
      <w:proofErr w:type="spellEnd"/>
      <w:r w:rsidRPr="00371300">
        <w:rPr>
          <w:rFonts w:asciiTheme="minorHAnsi" w:eastAsiaTheme="minorEastAsia" w:hAnsiTheme="minorHAnsi" w:cstheme="minorBidi"/>
          <w:b w:val="0"/>
          <w:bCs w:val="0"/>
          <w:color w:val="auto"/>
          <w:sz w:val="22"/>
          <w:szCs w:val="22"/>
        </w:rPr>
        <w:t xml:space="preserve"> TEXT,</w:t>
      </w:r>
    </w:p>
    <w:p w14:paraId="28902C4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ngay_tao</w:t>
      </w:r>
      <w:proofErr w:type="spellEnd"/>
      <w:r w:rsidRPr="00371300">
        <w:rPr>
          <w:rFonts w:asciiTheme="minorHAnsi" w:eastAsiaTheme="minorEastAsia" w:hAnsiTheme="minorHAnsi" w:cstheme="minorBidi"/>
          <w:b w:val="0"/>
          <w:bCs w:val="0"/>
          <w:color w:val="auto"/>
          <w:sz w:val="22"/>
          <w:szCs w:val="22"/>
        </w:rPr>
        <w:t xml:space="preserve"> TIMESTAMP DEFAULT CURRENT_TIMESTAMP</w:t>
      </w:r>
    </w:p>
    <w:p w14:paraId="3DFF7211"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0BC7BA9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084DE01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SỐ ĐO</w:t>
      </w:r>
    </w:p>
    <w:p w14:paraId="2E9B874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thong_so_do</w:t>
      </w:r>
      <w:proofErr w:type="spellEnd"/>
      <w:r w:rsidRPr="00371300">
        <w:rPr>
          <w:rFonts w:asciiTheme="minorHAnsi" w:eastAsiaTheme="minorEastAsia" w:hAnsiTheme="minorHAnsi" w:cstheme="minorBidi"/>
          <w:b w:val="0"/>
          <w:bCs w:val="0"/>
          <w:color w:val="auto"/>
          <w:sz w:val="22"/>
          <w:szCs w:val="22"/>
        </w:rPr>
        <w:t xml:space="preserve"> (</w:t>
      </w:r>
    </w:p>
    <w:p w14:paraId="1FA1D1B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ma_do</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1DF6226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 xml:space="preserve"> INT,</w:t>
      </w:r>
    </w:p>
    <w:p w14:paraId="0693B978"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INT,</w:t>
      </w:r>
    </w:p>
    <w:p w14:paraId="6C3EEC76"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 xml:space="preserve"> INT,</w:t>
      </w:r>
    </w:p>
    <w:p w14:paraId="450249BA"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gia_</w:t>
      </w:r>
      <w:proofErr w:type="gramStart"/>
      <w:r w:rsidRPr="00371300">
        <w:rPr>
          <w:rFonts w:asciiTheme="minorHAnsi" w:eastAsiaTheme="minorEastAsia" w:hAnsiTheme="minorHAnsi" w:cstheme="minorBidi"/>
          <w:b w:val="0"/>
          <w:bCs w:val="0"/>
          <w:color w:val="auto"/>
          <w:sz w:val="22"/>
          <w:szCs w:val="22"/>
        </w:rPr>
        <w:t>tri</w:t>
      </w:r>
      <w:proofErr w:type="spellEnd"/>
      <w:r w:rsidRPr="00371300">
        <w:rPr>
          <w:rFonts w:asciiTheme="minorHAnsi" w:eastAsiaTheme="minorEastAsia" w:hAnsiTheme="minorHAnsi" w:cstheme="minorBidi"/>
          <w:b w:val="0"/>
          <w:bCs w:val="0"/>
          <w:color w:val="auto"/>
          <w:sz w:val="22"/>
          <w:szCs w:val="22"/>
        </w:rPr>
        <w:t xml:space="preserve"> FLOAT</w:t>
      </w:r>
      <w:proofErr w:type="gramEnd"/>
      <w:r w:rsidRPr="00371300">
        <w:rPr>
          <w:rFonts w:asciiTheme="minorHAnsi" w:eastAsiaTheme="minorEastAsia" w:hAnsiTheme="minorHAnsi" w:cstheme="minorBidi"/>
          <w:b w:val="0"/>
          <w:bCs w:val="0"/>
          <w:color w:val="auto"/>
          <w:sz w:val="22"/>
          <w:szCs w:val="22"/>
        </w:rPr>
        <w:t>,</w:t>
      </w:r>
    </w:p>
    <w:p w14:paraId="03D33CEA"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ghi_chu</w:t>
      </w:r>
      <w:proofErr w:type="spellEnd"/>
      <w:r w:rsidRPr="00371300">
        <w:rPr>
          <w:rFonts w:asciiTheme="minorHAnsi" w:eastAsiaTheme="minorEastAsia" w:hAnsiTheme="minorHAnsi" w:cstheme="minorBidi"/>
          <w:b w:val="0"/>
          <w:bCs w:val="0"/>
          <w:color w:val="auto"/>
          <w:sz w:val="22"/>
          <w:szCs w:val="22"/>
        </w:rPr>
        <w:t xml:space="preserve"> TEXT,</w:t>
      </w:r>
    </w:p>
    <w:p w14:paraId="59D4966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khach_hang</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w:t>
      </w:r>
    </w:p>
    <w:p w14:paraId="4B9ACC8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loai_san_pham</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ma_loai</w:t>
      </w:r>
      <w:proofErr w:type="spellEnd"/>
      <w:r w:rsidRPr="00371300">
        <w:rPr>
          <w:rFonts w:asciiTheme="minorHAnsi" w:eastAsiaTheme="minorEastAsia" w:hAnsiTheme="minorHAnsi" w:cstheme="minorBidi"/>
          <w:b w:val="0"/>
          <w:bCs w:val="0"/>
          <w:color w:val="auto"/>
          <w:sz w:val="22"/>
          <w:szCs w:val="22"/>
        </w:rPr>
        <w:t>),</w:t>
      </w:r>
    </w:p>
    <w:p w14:paraId="0CA4379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loai_thong_so</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ma_thong_so</w:t>
      </w:r>
      <w:proofErr w:type="spellEnd"/>
      <w:r w:rsidRPr="00371300">
        <w:rPr>
          <w:rFonts w:asciiTheme="minorHAnsi" w:eastAsiaTheme="minorEastAsia" w:hAnsiTheme="minorHAnsi" w:cstheme="minorBidi"/>
          <w:b w:val="0"/>
          <w:bCs w:val="0"/>
          <w:color w:val="auto"/>
          <w:sz w:val="22"/>
          <w:szCs w:val="22"/>
        </w:rPr>
        <w:t>)</w:t>
      </w:r>
    </w:p>
    <w:p w14:paraId="12F5AE0B"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76229E14"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29176D6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ĐƠN HÀNG</w:t>
      </w:r>
    </w:p>
    <w:p w14:paraId="02CD30A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don_hang</w:t>
      </w:r>
      <w:proofErr w:type="spellEnd"/>
      <w:r w:rsidRPr="00371300">
        <w:rPr>
          <w:rFonts w:asciiTheme="minorHAnsi" w:eastAsiaTheme="minorEastAsia" w:hAnsiTheme="minorHAnsi" w:cstheme="minorBidi"/>
          <w:b w:val="0"/>
          <w:bCs w:val="0"/>
          <w:color w:val="auto"/>
          <w:sz w:val="22"/>
          <w:szCs w:val="22"/>
        </w:rPr>
        <w:t xml:space="preserve"> (</w:t>
      </w:r>
    </w:p>
    <w:p w14:paraId="14CF886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ma_don</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78AF9654"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 xml:space="preserve"> INT,</w:t>
      </w:r>
    </w:p>
    <w:p w14:paraId="032701FD"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ngay_dat</w:t>
      </w:r>
      <w:proofErr w:type="spellEnd"/>
      <w:r w:rsidRPr="00371300">
        <w:rPr>
          <w:rFonts w:asciiTheme="minorHAnsi" w:eastAsiaTheme="minorEastAsia" w:hAnsiTheme="minorHAnsi" w:cstheme="minorBidi"/>
          <w:b w:val="0"/>
          <w:bCs w:val="0"/>
          <w:color w:val="auto"/>
          <w:sz w:val="22"/>
          <w:szCs w:val="22"/>
        </w:rPr>
        <w:t xml:space="preserve"> DATE,</w:t>
      </w:r>
    </w:p>
    <w:p w14:paraId="0A8408ED"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lastRenderedPageBreak/>
        <w:t xml:space="preserve">    </w:t>
      </w:r>
      <w:proofErr w:type="spellStart"/>
      <w:r w:rsidRPr="00371300">
        <w:rPr>
          <w:rFonts w:asciiTheme="minorHAnsi" w:eastAsiaTheme="minorEastAsia" w:hAnsiTheme="minorHAnsi" w:cstheme="minorBidi"/>
          <w:b w:val="0"/>
          <w:bCs w:val="0"/>
          <w:color w:val="auto"/>
          <w:sz w:val="22"/>
          <w:szCs w:val="22"/>
        </w:rPr>
        <w:t>ngay_giao</w:t>
      </w:r>
      <w:proofErr w:type="spellEnd"/>
      <w:r w:rsidRPr="00371300">
        <w:rPr>
          <w:rFonts w:asciiTheme="minorHAnsi" w:eastAsiaTheme="minorEastAsia" w:hAnsiTheme="minorHAnsi" w:cstheme="minorBidi"/>
          <w:b w:val="0"/>
          <w:bCs w:val="0"/>
          <w:color w:val="auto"/>
          <w:sz w:val="22"/>
          <w:szCs w:val="22"/>
        </w:rPr>
        <w:t xml:space="preserve"> DATE,</w:t>
      </w:r>
    </w:p>
    <w:p w14:paraId="0657208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trang_thai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50),</w:t>
      </w:r>
    </w:p>
    <w:p w14:paraId="5788916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tong_tien</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DECIMAL(</w:t>
      </w:r>
      <w:proofErr w:type="gramEnd"/>
      <w:r w:rsidRPr="00371300">
        <w:rPr>
          <w:rFonts w:asciiTheme="minorHAnsi" w:eastAsiaTheme="minorEastAsia" w:hAnsiTheme="minorHAnsi" w:cstheme="minorBidi"/>
          <w:b w:val="0"/>
          <w:bCs w:val="0"/>
          <w:color w:val="auto"/>
          <w:sz w:val="22"/>
          <w:szCs w:val="22"/>
        </w:rPr>
        <w:t>12,2),</w:t>
      </w:r>
    </w:p>
    <w:p w14:paraId="2D3E5B2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da_coc</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DECIMAL(</w:t>
      </w:r>
      <w:proofErr w:type="gramEnd"/>
      <w:r w:rsidRPr="00371300">
        <w:rPr>
          <w:rFonts w:asciiTheme="minorHAnsi" w:eastAsiaTheme="minorEastAsia" w:hAnsiTheme="minorHAnsi" w:cstheme="minorBidi"/>
          <w:b w:val="0"/>
          <w:bCs w:val="0"/>
          <w:color w:val="auto"/>
          <w:sz w:val="22"/>
          <w:szCs w:val="22"/>
        </w:rPr>
        <w:t>12,2),</w:t>
      </w:r>
    </w:p>
    <w:p w14:paraId="4C3CF350"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khach_hang</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ma_khach</w:t>
      </w:r>
      <w:proofErr w:type="spellEnd"/>
      <w:r w:rsidRPr="00371300">
        <w:rPr>
          <w:rFonts w:asciiTheme="minorHAnsi" w:eastAsiaTheme="minorEastAsia" w:hAnsiTheme="minorHAnsi" w:cstheme="minorBidi"/>
          <w:b w:val="0"/>
          <w:bCs w:val="0"/>
          <w:color w:val="auto"/>
          <w:sz w:val="22"/>
          <w:szCs w:val="22"/>
        </w:rPr>
        <w:t>)</w:t>
      </w:r>
    </w:p>
    <w:p w14:paraId="594F2AB7"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4D26827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59684D8C"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CHI TIẾT ĐƠN</w:t>
      </w:r>
    </w:p>
    <w:p w14:paraId="1173DBCA"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chi_tiet_don</w:t>
      </w:r>
      <w:proofErr w:type="spellEnd"/>
      <w:r w:rsidRPr="00371300">
        <w:rPr>
          <w:rFonts w:asciiTheme="minorHAnsi" w:eastAsiaTheme="minorEastAsia" w:hAnsiTheme="minorHAnsi" w:cstheme="minorBidi"/>
          <w:b w:val="0"/>
          <w:bCs w:val="0"/>
          <w:color w:val="auto"/>
          <w:sz w:val="22"/>
          <w:szCs w:val="22"/>
        </w:rPr>
        <w:t xml:space="preserve"> (</w:t>
      </w:r>
    </w:p>
    <w:p w14:paraId="24C3856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ma_ct</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7BE0F8DC"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ma_don</w:t>
      </w:r>
      <w:proofErr w:type="spellEnd"/>
      <w:r w:rsidRPr="00371300">
        <w:rPr>
          <w:rFonts w:asciiTheme="minorHAnsi" w:eastAsiaTheme="minorEastAsia" w:hAnsiTheme="minorHAnsi" w:cstheme="minorBidi"/>
          <w:b w:val="0"/>
          <w:bCs w:val="0"/>
          <w:color w:val="auto"/>
          <w:sz w:val="22"/>
          <w:szCs w:val="22"/>
        </w:rPr>
        <w:t xml:space="preserve"> INT,</w:t>
      </w:r>
    </w:p>
    <w:p w14:paraId="00B7FE38"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loai_sp</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50),</w:t>
      </w:r>
    </w:p>
    <w:p w14:paraId="2DA06C35"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ten_vai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7E63FA21"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don_gia</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DECIMAL(</w:t>
      </w:r>
      <w:proofErr w:type="gramEnd"/>
      <w:r w:rsidRPr="00371300">
        <w:rPr>
          <w:rFonts w:asciiTheme="minorHAnsi" w:eastAsiaTheme="minorEastAsia" w:hAnsiTheme="minorHAnsi" w:cstheme="minorBidi"/>
          <w:b w:val="0"/>
          <w:bCs w:val="0"/>
          <w:color w:val="auto"/>
          <w:sz w:val="22"/>
          <w:szCs w:val="22"/>
        </w:rPr>
        <w:t>10,2),</w:t>
      </w:r>
    </w:p>
    <w:p w14:paraId="5C7FB744"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so_luong</w:t>
      </w:r>
      <w:proofErr w:type="spellEnd"/>
      <w:r w:rsidRPr="00371300">
        <w:rPr>
          <w:rFonts w:asciiTheme="minorHAnsi" w:eastAsiaTheme="minorEastAsia" w:hAnsiTheme="minorHAnsi" w:cstheme="minorBidi"/>
          <w:b w:val="0"/>
          <w:bCs w:val="0"/>
          <w:color w:val="auto"/>
          <w:sz w:val="22"/>
          <w:szCs w:val="22"/>
        </w:rPr>
        <w:t xml:space="preserve"> INT,</w:t>
      </w:r>
    </w:p>
    <w:p w14:paraId="2AA683E5"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ghi_chu</w:t>
      </w:r>
      <w:proofErr w:type="spellEnd"/>
      <w:r w:rsidRPr="00371300">
        <w:rPr>
          <w:rFonts w:asciiTheme="minorHAnsi" w:eastAsiaTheme="minorEastAsia" w:hAnsiTheme="minorHAnsi" w:cstheme="minorBidi"/>
          <w:b w:val="0"/>
          <w:bCs w:val="0"/>
          <w:color w:val="auto"/>
          <w:sz w:val="22"/>
          <w:szCs w:val="22"/>
        </w:rPr>
        <w:t xml:space="preserve"> TEXT,</w:t>
      </w:r>
    </w:p>
    <w:p w14:paraId="511EBA0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FOREIGN KEY (</w:t>
      </w:r>
      <w:proofErr w:type="spellStart"/>
      <w:r w:rsidRPr="00371300">
        <w:rPr>
          <w:rFonts w:asciiTheme="minorHAnsi" w:eastAsiaTheme="minorEastAsia" w:hAnsiTheme="minorHAnsi" w:cstheme="minorBidi"/>
          <w:b w:val="0"/>
          <w:bCs w:val="0"/>
          <w:color w:val="auto"/>
          <w:sz w:val="22"/>
          <w:szCs w:val="22"/>
        </w:rPr>
        <w:t>ma_don</w:t>
      </w:r>
      <w:proofErr w:type="spellEnd"/>
      <w:r w:rsidRPr="00371300">
        <w:rPr>
          <w:rFonts w:asciiTheme="minorHAnsi" w:eastAsiaTheme="minorEastAsia" w:hAnsiTheme="minorHAnsi" w:cstheme="minorBidi"/>
          <w:b w:val="0"/>
          <w:bCs w:val="0"/>
          <w:color w:val="auto"/>
          <w:sz w:val="22"/>
          <w:szCs w:val="22"/>
        </w:rPr>
        <w:t xml:space="preserve">) REFERENCES </w:t>
      </w:r>
      <w:proofErr w:type="spellStart"/>
      <w:r w:rsidRPr="00371300">
        <w:rPr>
          <w:rFonts w:asciiTheme="minorHAnsi" w:eastAsiaTheme="minorEastAsia" w:hAnsiTheme="minorHAnsi" w:cstheme="minorBidi"/>
          <w:b w:val="0"/>
          <w:bCs w:val="0"/>
          <w:color w:val="auto"/>
          <w:sz w:val="22"/>
          <w:szCs w:val="22"/>
        </w:rPr>
        <w:t>don_hang</w:t>
      </w:r>
      <w:proofErr w:type="spellEnd"/>
      <w:r w:rsidRPr="00371300">
        <w:rPr>
          <w:rFonts w:asciiTheme="minorHAnsi" w:eastAsiaTheme="minorEastAsia" w:hAnsiTheme="minorHAnsi" w:cstheme="minorBidi"/>
          <w:b w:val="0"/>
          <w:bCs w:val="0"/>
          <w:color w:val="auto"/>
          <w:sz w:val="22"/>
          <w:szCs w:val="22"/>
        </w:rPr>
        <w:t>(</w:t>
      </w:r>
      <w:proofErr w:type="spellStart"/>
      <w:r w:rsidRPr="00371300">
        <w:rPr>
          <w:rFonts w:asciiTheme="minorHAnsi" w:eastAsiaTheme="minorEastAsia" w:hAnsiTheme="minorHAnsi" w:cstheme="minorBidi"/>
          <w:b w:val="0"/>
          <w:bCs w:val="0"/>
          <w:color w:val="auto"/>
          <w:sz w:val="22"/>
          <w:szCs w:val="22"/>
        </w:rPr>
        <w:t>ma_don</w:t>
      </w:r>
      <w:proofErr w:type="spellEnd"/>
      <w:r w:rsidRPr="00371300">
        <w:rPr>
          <w:rFonts w:asciiTheme="minorHAnsi" w:eastAsiaTheme="minorEastAsia" w:hAnsiTheme="minorHAnsi" w:cstheme="minorBidi"/>
          <w:b w:val="0"/>
          <w:bCs w:val="0"/>
          <w:color w:val="auto"/>
          <w:sz w:val="22"/>
          <w:szCs w:val="22"/>
        </w:rPr>
        <w:t>)</w:t>
      </w:r>
    </w:p>
    <w:p w14:paraId="22D2EC6B"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w:t>
      </w:r>
    </w:p>
    <w:p w14:paraId="10C48ADB"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p>
    <w:p w14:paraId="5F0FC00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KHO VẢI MỞ RỘNG</w:t>
      </w:r>
    </w:p>
    <w:p w14:paraId="7A47EAB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CREATE TABLE </w:t>
      </w:r>
      <w:proofErr w:type="spellStart"/>
      <w:r w:rsidRPr="00371300">
        <w:rPr>
          <w:rFonts w:asciiTheme="minorHAnsi" w:eastAsiaTheme="minorEastAsia" w:hAnsiTheme="minorHAnsi" w:cstheme="minorBidi"/>
          <w:b w:val="0"/>
          <w:bCs w:val="0"/>
          <w:color w:val="auto"/>
          <w:sz w:val="22"/>
          <w:szCs w:val="22"/>
        </w:rPr>
        <w:t>kho_vai</w:t>
      </w:r>
      <w:proofErr w:type="spellEnd"/>
      <w:r w:rsidRPr="00371300">
        <w:rPr>
          <w:rFonts w:asciiTheme="minorHAnsi" w:eastAsiaTheme="minorEastAsia" w:hAnsiTheme="minorHAnsi" w:cstheme="minorBidi"/>
          <w:b w:val="0"/>
          <w:bCs w:val="0"/>
          <w:color w:val="auto"/>
          <w:sz w:val="22"/>
          <w:szCs w:val="22"/>
        </w:rPr>
        <w:t xml:space="preserve"> (</w:t>
      </w:r>
    </w:p>
    <w:p w14:paraId="34057F6C"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ma_vai</w:t>
      </w:r>
      <w:proofErr w:type="spellEnd"/>
      <w:r w:rsidRPr="00371300">
        <w:rPr>
          <w:rFonts w:asciiTheme="minorHAnsi" w:eastAsiaTheme="minorEastAsia" w:hAnsiTheme="minorHAnsi" w:cstheme="minorBidi"/>
          <w:b w:val="0"/>
          <w:bCs w:val="0"/>
          <w:color w:val="auto"/>
          <w:sz w:val="22"/>
          <w:szCs w:val="22"/>
        </w:rPr>
        <w:t xml:space="preserve"> INT PRIMARY KEY AUTO_INCREMENT,</w:t>
      </w:r>
    </w:p>
    <w:p w14:paraId="51F62A9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ten_vai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6BCC2929"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mau_sac</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50),</w:t>
      </w:r>
    </w:p>
    <w:p w14:paraId="1253E8FB"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quyen_vai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381DABFE"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xuat_xu</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100),</w:t>
      </w:r>
    </w:p>
    <w:p w14:paraId="655BFBB3"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lastRenderedPageBreak/>
        <w:t xml:space="preserve">    </w:t>
      </w:r>
      <w:proofErr w:type="spellStart"/>
      <w:r w:rsidRPr="00371300">
        <w:rPr>
          <w:rFonts w:asciiTheme="minorHAnsi" w:eastAsiaTheme="minorEastAsia" w:hAnsiTheme="minorHAnsi" w:cstheme="minorBidi"/>
          <w:b w:val="0"/>
          <w:bCs w:val="0"/>
          <w:color w:val="auto"/>
          <w:sz w:val="22"/>
          <w:szCs w:val="22"/>
        </w:rPr>
        <w:t>gia_thanh</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DECIMAL(</w:t>
      </w:r>
      <w:proofErr w:type="gramEnd"/>
      <w:r w:rsidRPr="00371300">
        <w:rPr>
          <w:rFonts w:asciiTheme="minorHAnsi" w:eastAsiaTheme="minorEastAsia" w:hAnsiTheme="minorHAnsi" w:cstheme="minorBidi"/>
          <w:b w:val="0"/>
          <w:bCs w:val="0"/>
          <w:color w:val="auto"/>
          <w:sz w:val="22"/>
          <w:szCs w:val="22"/>
        </w:rPr>
        <w:t>12,2), -- VND per meter</w:t>
      </w:r>
    </w:p>
    <w:p w14:paraId="14D3E65C"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so_luong</w:t>
      </w:r>
      <w:proofErr w:type="spellEnd"/>
      <w:r w:rsidRPr="00371300">
        <w:rPr>
          <w:rFonts w:asciiTheme="minorHAnsi" w:eastAsiaTheme="minorEastAsia" w:hAnsiTheme="minorHAnsi" w:cstheme="minorBidi"/>
          <w:b w:val="0"/>
          <w:bCs w:val="0"/>
          <w:color w:val="auto"/>
          <w:sz w:val="22"/>
          <w:szCs w:val="22"/>
        </w:rPr>
        <w:t xml:space="preserve"> FLOAT, -- meters remaining</w:t>
      </w:r>
    </w:p>
    <w:p w14:paraId="20391338"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don_vi</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10) DEFAULT 'm',</w:t>
      </w:r>
    </w:p>
    <w:p w14:paraId="48A2FCDF" w14:textId="77777777" w:rsidR="00371300" w:rsidRPr="00371300" w:rsidRDefault="00371300" w:rsidP="00371300">
      <w:pPr>
        <w:pStyle w:val="Heading2"/>
        <w:rPr>
          <w:rFonts w:asciiTheme="minorHAnsi" w:eastAsiaTheme="minorEastAsia" w:hAnsiTheme="minorHAnsi" w:cstheme="minorBidi"/>
          <w:b w:val="0"/>
          <w:bCs w:val="0"/>
          <w:color w:val="auto"/>
          <w:sz w:val="22"/>
          <w:szCs w:val="22"/>
        </w:rPr>
      </w:pPr>
      <w:r w:rsidRPr="00371300">
        <w:rPr>
          <w:rFonts w:asciiTheme="minorHAnsi" w:eastAsiaTheme="minorEastAsia" w:hAnsiTheme="minorHAnsi" w:cstheme="minorBidi"/>
          <w:b w:val="0"/>
          <w:bCs w:val="0"/>
          <w:color w:val="auto"/>
          <w:sz w:val="22"/>
          <w:szCs w:val="22"/>
        </w:rPr>
        <w:t xml:space="preserve">    </w:t>
      </w:r>
      <w:proofErr w:type="spellStart"/>
      <w:r w:rsidRPr="00371300">
        <w:rPr>
          <w:rFonts w:asciiTheme="minorHAnsi" w:eastAsiaTheme="minorEastAsia" w:hAnsiTheme="minorHAnsi" w:cstheme="minorBidi"/>
          <w:b w:val="0"/>
          <w:bCs w:val="0"/>
          <w:color w:val="auto"/>
          <w:sz w:val="22"/>
          <w:szCs w:val="22"/>
        </w:rPr>
        <w:t>hinh_hoa_don</w:t>
      </w:r>
      <w:proofErr w:type="spellEnd"/>
      <w:r w:rsidRPr="00371300">
        <w:rPr>
          <w:rFonts w:asciiTheme="minorHAnsi" w:eastAsiaTheme="minorEastAsia" w:hAnsiTheme="minorHAnsi" w:cstheme="minorBidi"/>
          <w:b w:val="0"/>
          <w:bCs w:val="0"/>
          <w:color w:val="auto"/>
          <w:sz w:val="22"/>
          <w:szCs w:val="22"/>
        </w:rPr>
        <w:t xml:space="preserve"> </w:t>
      </w:r>
      <w:proofErr w:type="gramStart"/>
      <w:r w:rsidRPr="00371300">
        <w:rPr>
          <w:rFonts w:asciiTheme="minorHAnsi" w:eastAsiaTheme="minorEastAsia" w:hAnsiTheme="minorHAnsi" w:cstheme="minorBidi"/>
          <w:b w:val="0"/>
          <w:bCs w:val="0"/>
          <w:color w:val="auto"/>
          <w:sz w:val="22"/>
          <w:szCs w:val="22"/>
        </w:rPr>
        <w:t>VARCHAR(</w:t>
      </w:r>
      <w:proofErr w:type="gramEnd"/>
      <w:r w:rsidRPr="00371300">
        <w:rPr>
          <w:rFonts w:asciiTheme="minorHAnsi" w:eastAsiaTheme="minorEastAsia" w:hAnsiTheme="minorHAnsi" w:cstheme="minorBidi"/>
          <w:b w:val="0"/>
          <w:bCs w:val="0"/>
          <w:color w:val="auto"/>
          <w:sz w:val="22"/>
          <w:szCs w:val="22"/>
        </w:rPr>
        <w:t>255) -- path to image file</w:t>
      </w:r>
    </w:p>
    <w:p w14:paraId="21D65BDD" w14:textId="2FCBD353" w:rsidR="008C0162" w:rsidRDefault="00371300" w:rsidP="00371300">
      <w:pPr>
        <w:pStyle w:val="Heading2"/>
      </w:pPr>
      <w:proofErr w:type="gramStart"/>
      <w:r w:rsidRPr="00371300">
        <w:rPr>
          <w:rFonts w:asciiTheme="minorHAnsi" w:eastAsiaTheme="minorEastAsia" w:hAnsiTheme="minorHAnsi" w:cstheme="minorBidi"/>
          <w:b w:val="0"/>
          <w:bCs w:val="0"/>
          <w:color w:val="auto"/>
          <w:sz w:val="22"/>
          <w:szCs w:val="22"/>
        </w:rPr>
        <w:t>);</w:t>
      </w:r>
      <w:proofErr w:type="spellStart"/>
      <w:r>
        <w:t>Ghi</w:t>
      </w:r>
      <w:proofErr w:type="spellEnd"/>
      <w:proofErr w:type="gramEnd"/>
      <w:r>
        <w:t xml:space="preserve"> </w:t>
      </w:r>
      <w:proofErr w:type="spellStart"/>
      <w:r>
        <w:t>chú</w:t>
      </w:r>
      <w:proofErr w:type="spellEnd"/>
    </w:p>
    <w:p w14:paraId="378EE6E8" w14:textId="77777777" w:rsidR="008C0162" w:rsidRDefault="00000000">
      <w:r>
        <w:t>Quản lý kho vải sẽ cập nhật chính xác lượng tồn kho theo từng lần cắt may và lưu trữ được bằng chứng (hóa đơn). Bạn muốn mở rộng thêm phân hệ theo dõi lịch sử nhập xuất vải?</w:t>
      </w:r>
    </w:p>
    <w:sectPr w:rsidR="008C0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1138938">
    <w:abstractNumId w:val="8"/>
  </w:num>
  <w:num w:numId="2" w16cid:durableId="1547715065">
    <w:abstractNumId w:val="6"/>
  </w:num>
  <w:num w:numId="3" w16cid:durableId="1865896317">
    <w:abstractNumId w:val="5"/>
  </w:num>
  <w:num w:numId="4" w16cid:durableId="1496913352">
    <w:abstractNumId w:val="4"/>
  </w:num>
  <w:num w:numId="5" w16cid:durableId="970939140">
    <w:abstractNumId w:val="7"/>
  </w:num>
  <w:num w:numId="6" w16cid:durableId="904680762">
    <w:abstractNumId w:val="3"/>
  </w:num>
  <w:num w:numId="7" w16cid:durableId="1781604421">
    <w:abstractNumId w:val="2"/>
  </w:num>
  <w:num w:numId="8" w16cid:durableId="328601183">
    <w:abstractNumId w:val="1"/>
  </w:num>
  <w:num w:numId="9" w16cid:durableId="103731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109"/>
    <w:rsid w:val="0029639D"/>
    <w:rsid w:val="00326F90"/>
    <w:rsid w:val="00371300"/>
    <w:rsid w:val="004277B0"/>
    <w:rsid w:val="008C0162"/>
    <w:rsid w:val="00AA1D8D"/>
    <w:rsid w:val="00B47730"/>
    <w:rsid w:val="00CB0664"/>
    <w:rsid w:val="00DA73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D4D8A"/>
  <w14:defaultImageDpi w14:val="300"/>
  <w15:docId w15:val="{D4C00BD8-DFE5-4D80-8C08-80D1E569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Dell-PC</cp:lastModifiedBy>
  <cp:revision>3</cp:revision>
  <dcterms:created xsi:type="dcterms:W3CDTF">2013-12-23T23:15:00Z</dcterms:created>
  <dcterms:modified xsi:type="dcterms:W3CDTF">2025-08-01T16:48:00Z</dcterms:modified>
  <cp:category/>
</cp:coreProperties>
</file>